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C16" w:rsidRDefault="00512C16">
      <w:bookmarkStart w:id="0" w:name="_GoBack"/>
      <w:bookmarkEnd w:id="0"/>
    </w:p>
    <w:sectPr w:rsidR="00512C16" w:rsidSect="00EF512B">
      <w:pgSz w:w="16838" w:h="23811" w:code="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852" w:rsidRDefault="00335852" w:rsidP="005A7B4F">
      <w:pPr>
        <w:spacing w:after="0"/>
      </w:pPr>
      <w:r>
        <w:separator/>
      </w:r>
    </w:p>
  </w:endnote>
  <w:endnote w:type="continuationSeparator" w:id="0">
    <w:p w:rsidR="00335852" w:rsidRDefault="00335852" w:rsidP="005A7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852" w:rsidRDefault="00335852" w:rsidP="005A7B4F">
      <w:pPr>
        <w:spacing w:after="0"/>
      </w:pPr>
      <w:r>
        <w:separator/>
      </w:r>
    </w:p>
  </w:footnote>
  <w:footnote w:type="continuationSeparator" w:id="0">
    <w:p w:rsidR="00335852" w:rsidRDefault="00335852" w:rsidP="005A7B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5852"/>
    <w:rsid w:val="00512C16"/>
    <w:rsid w:val="005A7B4F"/>
    <w:rsid w:val="00AA1D8D"/>
    <w:rsid w:val="00B47730"/>
    <w:rsid w:val="00C12A63"/>
    <w:rsid w:val="00CB0664"/>
    <w:rsid w:val="00EF51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1B13F5"/>
  <w14:defaultImageDpi w14:val="300"/>
  <w15:docId w15:val="{C5C386C0-623B-4F80-AE26-CE1471A0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4F48BE-4D2B-4E47-AF84-5AD9AEFC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</cp:lastModifiedBy>
  <cp:revision>2</cp:revision>
  <dcterms:created xsi:type="dcterms:W3CDTF">2019-10-29T01:22:00Z</dcterms:created>
  <dcterms:modified xsi:type="dcterms:W3CDTF">2019-10-29T01:22:00Z</dcterms:modified>
  <cp:category/>
</cp:coreProperties>
</file>